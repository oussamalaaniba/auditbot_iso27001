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d'Audit ISO 27001 - cfg</w:t>
      </w:r>
    </w:p>
    <w:p>
      <w:r>
        <w:t>Date : 18/08/2025</w:t>
      </w:r>
    </w:p>
    <w:p/>
    <w:p>
      <w:pPr>
        <w:pStyle w:val="Heading2"/>
      </w:pPr>
      <w:r>
        <w:t>4. Contexte de l'organisation</w:t>
      </w:r>
    </w:p>
    <w:p>
      <w:r>
        <w:t>Question : Le contexte interne et externe de l'organisation est-il documenté ?</w:t>
      </w:r>
    </w:p>
    <w:p>
      <w:r>
        <w:t>Statut : ❌ Non conforme</w:t>
      </w:r>
    </w:p>
    <w:p>
      <w:r>
        <w:t>Réponse : Non trouvé</w:t>
      </w:r>
    </w:p>
    <w:p>
      <w:r>
        <w:t>Recommandation : Documenter le contexte interne et externe de l'organisation.</w:t>
      </w:r>
    </w:p>
    <w:p/>
    <w:p>
      <w:pPr>
        <w:pStyle w:val="Heading2"/>
      </w:pPr>
      <w:r>
        <w:t>4. Contexte de l'organisation</w:t>
      </w:r>
    </w:p>
    <w:p>
      <w:r>
        <w:t>Question : Les besoins et attentes des parties prenantes sont-ils identifiés ?</w:t>
      </w:r>
    </w:p>
    <w:p>
      <w:r>
        <w:t>Statut : ❌ Non conforme</w:t>
      </w:r>
    </w:p>
    <w:p>
      <w:r>
        <w:t>Réponse : Non trouvé</w:t>
      </w:r>
    </w:p>
    <w:p>
      <w:r>
        <w:t>Recommandation : Identifier et documenter les besoins et attentes des parties prenantes.</w:t>
      </w:r>
    </w:p>
    <w:p/>
    <w:p>
      <w:pPr>
        <w:pStyle w:val="Heading2"/>
      </w:pPr>
      <w:r>
        <w:t>4. Contexte de l'organisation</w:t>
      </w:r>
    </w:p>
    <w:p>
      <w:r>
        <w:t>Question : Le périmètre du SMSI est-il défini et documenté ?</w:t>
      </w:r>
    </w:p>
    <w:p>
      <w:r>
        <w:t>Statut : ❌ Non conforme</w:t>
      </w:r>
    </w:p>
    <w:p>
      <w:r>
        <w:t>Réponse : Non trouvé</w:t>
      </w:r>
    </w:p>
    <w:p>
      <w:r>
        <w:t>Recommandation : Définir et documenter le périmètre du SMSI.</w:t>
      </w:r>
    </w:p>
    <w:p/>
    <w:p>
      <w:pPr>
        <w:pStyle w:val="Heading2"/>
      </w:pPr>
      <w:r>
        <w:t>5. Leadership</w:t>
      </w:r>
    </w:p>
    <w:p>
      <w:r>
        <w:t>Question : La direction démontre-t-elle son engagement envers le SMSI ?</w:t>
      </w:r>
    </w:p>
    <w:p>
      <w:r>
        <w:t>Statut : ❌ Non conforme</w:t>
      </w:r>
    </w:p>
    <w:p>
      <w:r>
        <w:t>Réponse : Non trouvé</w:t>
      </w:r>
    </w:p>
    <w:p>
      <w:r>
        <w:t>Recommandation : Établir des preuves de l'engagement de la direction envers le SMSI.</w:t>
      </w:r>
    </w:p>
    <w:p/>
    <w:p>
      <w:pPr>
        <w:pStyle w:val="Heading2"/>
      </w:pPr>
      <w:r>
        <w:t>5. Leadership</w:t>
      </w:r>
    </w:p>
    <w:p>
      <w:r>
        <w:t>Question : Une politique de sécurité est-elle définie et approuvée par la direction ?</w:t>
      </w:r>
    </w:p>
    <w:p>
      <w:r>
        <w:t>Statut : ❌ Non conforme</w:t>
      </w:r>
    </w:p>
    <w:p>
      <w:r>
        <w:t>Réponse : Non trouvé</w:t>
      </w:r>
    </w:p>
    <w:p>
      <w:r>
        <w:t>Recommandation : Définir et faire approuver une politique de sécurité par la direction.</w:t>
      </w:r>
    </w:p>
    <w:p/>
    <w:p>
      <w:pPr>
        <w:pStyle w:val="Heading2"/>
      </w:pPr>
      <w:r>
        <w:t>6. Planification</w:t>
      </w:r>
    </w:p>
    <w:p>
      <w:r>
        <w:t>Question : Les risques liés à la sécurité de l'information sont-ils identifiés et évalués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d'identification et d'évaluation des risques liés à la sécurité de l'information.</w:t>
      </w:r>
    </w:p>
    <w:p/>
    <w:p>
      <w:pPr>
        <w:pStyle w:val="Heading2"/>
      </w:pPr>
      <w:r>
        <w:t>6. Planification</w:t>
      </w:r>
    </w:p>
    <w:p>
      <w:r>
        <w:t>Question : Des objectifs mesurables de sécurité sont-ils définis et suivis ?</w:t>
      </w:r>
    </w:p>
    <w:p>
      <w:r>
        <w:t>Statut : ❌ Non conforme</w:t>
      </w:r>
    </w:p>
    <w:p>
      <w:r>
        <w:t>Réponse : Non trouvé</w:t>
      </w:r>
    </w:p>
    <w:p>
      <w:r>
        <w:t>Recommandation : Définir des objectifs mesurables de sécurité et mettre en place un suivi.</w:t>
      </w:r>
    </w:p>
    <w:p/>
    <w:p>
      <w:pPr>
        <w:pStyle w:val="Heading2"/>
      </w:pPr>
      <w:r>
        <w:t>7. Support</w:t>
      </w:r>
    </w:p>
    <w:p>
      <w:r>
        <w:t>Question : Les ressources nécessaires au SMSI sont-elles allouées ?</w:t>
      </w:r>
    </w:p>
    <w:p>
      <w:r>
        <w:t>Statut : ❌ Non conforme</w:t>
      </w:r>
    </w:p>
    <w:p>
      <w:r>
        <w:t>Réponse : Non trouvé</w:t>
      </w:r>
    </w:p>
    <w:p>
      <w:r>
        <w:t>Recommandation : Allouer les ressources nécessaires au SMSI.</w:t>
      </w:r>
    </w:p>
    <w:p/>
    <w:p>
      <w:pPr>
        <w:pStyle w:val="Heading2"/>
      </w:pPr>
      <w:r>
        <w:t>7. Support</w:t>
      </w:r>
    </w:p>
    <w:p>
      <w:r>
        <w:t>Question : Le personnel est-il compétent et formé à la sécurité de l'information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programme de formation à la sécurité de l'information pour le personnel.</w:t>
      </w:r>
    </w:p>
    <w:p/>
    <w:p>
      <w:pPr>
        <w:pStyle w:val="Heading2"/>
      </w:pPr>
      <w:r>
        <w:t>8. Fonctionnement</w:t>
      </w:r>
    </w:p>
    <w:p>
      <w:r>
        <w:t>Question : Les opérations sont-elles planifiées et maîtrisées ?</w:t>
      </w:r>
    </w:p>
    <w:p>
      <w:r>
        <w:t>Statut : ❌ Non conforme</w:t>
      </w:r>
    </w:p>
    <w:p>
      <w:r>
        <w:t>Réponse : Non trouvé</w:t>
      </w:r>
    </w:p>
    <w:p>
      <w:r>
        <w:t>Recommandation : Établir des procédures pour la planification et la maîtrise des opérations.</w:t>
      </w:r>
    </w:p>
    <w:p/>
    <w:p>
      <w:pPr>
        <w:pStyle w:val="Heading2"/>
      </w:pPr>
      <w:r>
        <w:t>8. Fonctionnement</w:t>
      </w:r>
    </w:p>
    <w:p>
      <w:r>
        <w:t>Question : Les résultats des évaluations des risques sont-ils intégrés aux activités ?</w:t>
      </w:r>
    </w:p>
    <w:p>
      <w:r>
        <w:t>Statut : ❌ Non conforme</w:t>
      </w:r>
    </w:p>
    <w:p>
      <w:r>
        <w:t>Réponse : Non trouvé</w:t>
      </w:r>
    </w:p>
    <w:p>
      <w:r>
        <w:t>Recommandation : Intégrer les résultats des évaluations des risques dans les activités opérationnelles.</w:t>
      </w:r>
    </w:p>
    <w:p/>
    <w:p>
      <w:pPr>
        <w:pStyle w:val="Heading2"/>
      </w:pPr>
      <w:r>
        <w:t>9. Évaluation des performances</w:t>
      </w:r>
    </w:p>
    <w:p>
      <w:r>
        <w:t>Question : La performance du SMSI est-elle mesurée et évaluée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indicateurs de performance pour mesurer et évaluer le SMSI.</w:t>
      </w:r>
    </w:p>
    <w:p/>
    <w:p>
      <w:pPr>
        <w:pStyle w:val="Heading2"/>
      </w:pPr>
      <w:r>
        <w:t>9. Évaluation des performances</w:t>
      </w:r>
    </w:p>
    <w:p>
      <w:r>
        <w:t>Question : Des audits internes sont-ils réalisés conformément au programme d'audit ?</w:t>
      </w:r>
    </w:p>
    <w:p>
      <w:r>
        <w:t>Statut : ❌ Non conforme</w:t>
      </w:r>
    </w:p>
    <w:p>
      <w:r>
        <w:t>Réponse : Non trouvé</w:t>
      </w:r>
    </w:p>
    <w:p>
      <w:r>
        <w:t>Recommandation : Établir un programme d'audit interne et réaliser des audits conformément à ce programme.</w:t>
      </w:r>
    </w:p>
    <w:p/>
    <w:p>
      <w:pPr>
        <w:pStyle w:val="Heading2"/>
      </w:pPr>
      <w:r>
        <w:t>10. Amélioration</w:t>
      </w:r>
    </w:p>
    <w:p>
      <w:r>
        <w:t>Question : Les non-conformités sont-elles traitées par des actions correctives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pour traiter les non-conformités par des actions correctives.</w:t>
      </w:r>
    </w:p>
    <w:p/>
    <w:p>
      <w:pPr>
        <w:pStyle w:val="Heading2"/>
      </w:pPr>
      <w:r>
        <w:t>10. Amélioration</w:t>
      </w:r>
    </w:p>
    <w:p>
      <w:r>
        <w:t>Question : L'amélioration continue du SMSI est-elle démontrée ?</w:t>
      </w:r>
    </w:p>
    <w:p>
      <w:r>
        <w:t>Statut : ❌ Non conforme</w:t>
      </w:r>
    </w:p>
    <w:p>
      <w:r>
        <w:t>Réponse : Non trouvé</w:t>
      </w:r>
    </w:p>
    <w:p>
      <w:r>
        <w:t>Recommandation : Établir des mécanismes pour démontrer l'amélioration continue du SMSI.</w:t>
      </w:r>
    </w:p>
    <w:p/>
    <w:p>
      <w:pPr>
        <w:pStyle w:val="Heading2"/>
      </w:pPr>
      <w:r>
        <w:t>A.5 Politiques de sécurité de l'information</w:t>
      </w:r>
    </w:p>
    <w:p>
      <w:r>
        <w:t>Question : Existe-t-il une politique de sécurité formellement approuvée par la direction ?</w:t>
      </w:r>
    </w:p>
    <w:p>
      <w:r>
        <w:t>Statut : ❌ Non conforme</w:t>
      </w:r>
    </w:p>
    <w:p>
      <w:r>
        <w:t>Réponse : Non trouvé</w:t>
      </w:r>
    </w:p>
    <w:p>
      <w:r>
        <w:t>Recommandation : Établir et faire approuver une politique de sécurité formelle par la direction.</w:t>
      </w:r>
    </w:p>
    <w:p/>
    <w:p>
      <w:pPr>
        <w:pStyle w:val="Heading2"/>
      </w:pPr>
      <w:r>
        <w:t>A.5 Politiques de sécurité de l'information</w:t>
      </w:r>
    </w:p>
    <w:p>
      <w:r>
        <w:t>Question : La politique est-elle communiquée à tous les employés et parties prenantes pertinentes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plan de communication pour diffuser la politique de sécurité.</w:t>
      </w:r>
    </w:p>
    <w:p/>
    <w:p>
      <w:pPr>
        <w:pStyle w:val="Heading2"/>
      </w:pPr>
      <w:r>
        <w:t>A.5 Politiques de sécurité de l'information</w:t>
      </w:r>
    </w:p>
    <w:p>
      <w:r>
        <w:t>Question : Un processus de révision régulière de la politique est-il en place et documenté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de révision régulière de la politique de sécurité.</w:t>
      </w:r>
    </w:p>
    <w:p/>
    <w:p>
      <w:pPr>
        <w:pStyle w:val="Heading2"/>
      </w:pPr>
      <w:r>
        <w:t>A.6 Organisation de la sécurité de l'information</w:t>
      </w:r>
    </w:p>
    <w:p>
      <w:r>
        <w:t>Question : Les rôles et responsabilités en matière de sécurité de l'information sont-ils clairement définis et communiqués ?</w:t>
      </w:r>
    </w:p>
    <w:p>
      <w:r>
        <w:t>Statut : ✅ Conforme</w:t>
      </w:r>
    </w:p>
    <w:p>
      <w:r>
        <w:t>Réponse : Oui</w:t>
      </w:r>
    </w:p>
    <w:p>
      <w:r>
        <w:t>Recommandation : Continuer à communiquer ces rôles et responsabilités aux nouvelles recrues.</w:t>
      </w:r>
    </w:p>
    <w:p/>
    <w:p>
      <w:pPr>
        <w:pStyle w:val="Heading2"/>
      </w:pPr>
      <w:r>
        <w:t>A.6 Organisation de la sécurité de l'information</w:t>
      </w:r>
    </w:p>
    <w:p>
      <w:r>
        <w:t>Question : Existe-t-il un responsable de la sécurité de l'information désigné (RSSI) ?</w:t>
      </w:r>
    </w:p>
    <w:p>
      <w:r>
        <w:t>Statut : ✅ Conforme</w:t>
      </w:r>
    </w:p>
    <w:p>
      <w:r>
        <w:t>Réponse : Oui</w:t>
      </w:r>
    </w:p>
    <w:p>
      <w:r>
        <w:t>Recommandation : Assurer que le RSSI dispose des ressources nécessaires pour remplir ses fonctions.</w:t>
      </w:r>
    </w:p>
    <w:p/>
    <w:p>
      <w:pPr>
        <w:pStyle w:val="Heading2"/>
      </w:pPr>
      <w:r>
        <w:t>A.6 Organisation de la sécurité de l'information</w:t>
      </w:r>
    </w:p>
    <w:p>
      <w:r>
        <w:t>Question : La sécurité est-elle coordonnée entre les différents départements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mécanismes de coordination de la sécurité entre les départements.</w:t>
      </w:r>
    </w:p>
    <w:p/>
    <w:p>
      <w:pPr>
        <w:pStyle w:val="Heading2"/>
      </w:pPr>
      <w:r>
        <w:t>A.7 Sécurité des ressources humaines</w:t>
      </w:r>
    </w:p>
    <w:p>
      <w:r>
        <w:t>Question : Les candidats font-ils l’objet d’une vérification d’antécédents avant embauche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de vérification d'antécédents pour les candidats.</w:t>
      </w:r>
    </w:p>
    <w:p/>
    <w:p>
      <w:pPr>
        <w:pStyle w:val="Heading2"/>
      </w:pPr>
      <w:r>
        <w:t>A.7 Sécurité des ressources humaines</w:t>
      </w:r>
    </w:p>
    <w:p>
      <w:r>
        <w:t>Question : Une formation à la sécurité est-elle dispensée à l’intégration ?</w:t>
      </w:r>
    </w:p>
    <w:p>
      <w:r>
        <w:t>Statut : ❌ Non conforme</w:t>
      </w:r>
    </w:p>
    <w:p>
      <w:r>
        <w:t>Réponse : Non trouvé</w:t>
      </w:r>
    </w:p>
    <w:p>
      <w:r>
        <w:t>Recommandation : Établir un programme de formation à la sécurité pour les nouveaux employés lors de leur intégration.</w:t>
      </w:r>
    </w:p>
    <w:p/>
    <w:p>
      <w:pPr>
        <w:pStyle w:val="Heading2"/>
      </w:pPr>
      <w:r>
        <w:t>A.7 Sécurité des ressources humaines</w:t>
      </w:r>
    </w:p>
    <w:p>
      <w:r>
        <w:t>Question : Les obligations contractuelles incluent-elles des exigences de sécurité ?</w:t>
      </w:r>
    </w:p>
    <w:p>
      <w:r>
        <w:t>Statut : ❌ Non conforme</w:t>
      </w:r>
    </w:p>
    <w:p>
      <w:r>
        <w:t>Réponse : Non trouvé</w:t>
      </w:r>
    </w:p>
    <w:p>
      <w:r>
        <w:t>Recommandation : Inclure des exigences de sécurité dans les obligations contractuelles des employés.</w:t>
      </w:r>
    </w:p>
    <w:p/>
    <w:p>
      <w:pPr>
        <w:pStyle w:val="Heading2"/>
      </w:pPr>
      <w:r>
        <w:t>A.8 Gestion des actifs</w:t>
      </w:r>
    </w:p>
    <w:p>
      <w:r>
        <w:t>Question : Un inventaire des actifs est-il tenu à jour et approuvé ?</w:t>
      </w:r>
    </w:p>
    <w:p>
      <w:r>
        <w:t>Statut : ❌ Non conforme</w:t>
      </w:r>
    </w:p>
    <w:p>
      <w:r>
        <w:t>Réponse : Non trouvé</w:t>
      </w:r>
    </w:p>
    <w:p>
      <w:r>
        <w:t>Recommandation : Établir et maintenir un inventaire des actifs à jour et approuvé.</w:t>
      </w:r>
    </w:p>
    <w:p/>
    <w:p>
      <w:pPr>
        <w:pStyle w:val="Heading2"/>
      </w:pPr>
      <w:r>
        <w:t>A.8 Gestion des actifs</w:t>
      </w:r>
    </w:p>
    <w:p>
      <w:r>
        <w:t>Question : Les actifs sont-ils classifiés selon leur sensibilité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de classification des actifs selon leur sensibilité.</w:t>
      </w:r>
    </w:p>
    <w:p/>
    <w:p>
      <w:pPr>
        <w:pStyle w:val="Heading2"/>
      </w:pPr>
      <w:r>
        <w:t>A.8 Gestion des actifs</w:t>
      </w:r>
    </w:p>
    <w:p>
      <w:r>
        <w:t>Question : Des règles d'utilisation acceptable des actifs sont-elles définies ?</w:t>
      </w:r>
    </w:p>
    <w:p>
      <w:r>
        <w:t>Statut : ❌ Non conforme</w:t>
      </w:r>
    </w:p>
    <w:p>
      <w:r>
        <w:t>Réponse : Non trouvé</w:t>
      </w:r>
    </w:p>
    <w:p>
      <w:r>
        <w:t>Recommandation : Établir des règles d'utilisation acceptable des actifs.</w:t>
      </w:r>
    </w:p>
    <w:p/>
    <w:p>
      <w:pPr>
        <w:pStyle w:val="Heading2"/>
      </w:pPr>
      <w:r>
        <w:t>A.9 Contrôle d'accès</w:t>
      </w:r>
    </w:p>
    <w:p>
      <w:r>
        <w:t>Question : Existe-t-il une politique de contrôle d’accès ?</w:t>
      </w:r>
    </w:p>
    <w:p>
      <w:r>
        <w:t>Statut : ❌ Non conforme</w:t>
      </w:r>
    </w:p>
    <w:p>
      <w:r>
        <w:t>Réponse : Non trouvé</w:t>
      </w:r>
    </w:p>
    <w:p>
      <w:r>
        <w:t>Recommandation : Établir une politique de contrôle d'accès.</w:t>
      </w:r>
    </w:p>
    <w:p/>
    <w:p>
      <w:pPr>
        <w:pStyle w:val="Heading2"/>
      </w:pPr>
      <w:r>
        <w:t>A.9 Contrôle d'accès</w:t>
      </w:r>
    </w:p>
    <w:p>
      <w:r>
        <w:t>Question : Les droits sont-ils accordés selon le principe du moindre privilège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contrôles pour garantir que les droits sont accordés selon le principe du moindre privilège.</w:t>
      </w:r>
    </w:p>
    <w:p/>
    <w:p>
      <w:pPr>
        <w:pStyle w:val="Heading2"/>
      </w:pPr>
      <w:r>
        <w:t>A.9 Contrôle d'accès</w:t>
      </w:r>
    </w:p>
    <w:p>
      <w:r>
        <w:t>Question : Les droits sont-ils révoqués immédiatement en cas de départ ou changement de poste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révoquer immédiatement les droits en cas de départ ou changement de poste.</w:t>
      </w:r>
    </w:p>
    <w:p/>
    <w:p>
      <w:pPr>
        <w:pStyle w:val="Heading2"/>
      </w:pPr>
      <w:r>
        <w:t>A.10 Cryptographie</w:t>
      </w:r>
    </w:p>
    <w:p>
      <w:r>
        <w:t>Question : Une politique d’utilisation de la cryptographie est-elle définie ?</w:t>
      </w:r>
    </w:p>
    <w:p>
      <w:r>
        <w:t>Statut : ❌ Non conforme</w:t>
      </w:r>
    </w:p>
    <w:p>
      <w:r>
        <w:t>Réponse : Non trouvé</w:t>
      </w:r>
    </w:p>
    <w:p>
      <w:r>
        <w:t>Recommandation : Établir une politique d'utilisation de la cryptographie.</w:t>
      </w:r>
    </w:p>
    <w:p/>
    <w:p>
      <w:pPr>
        <w:pStyle w:val="Heading2"/>
      </w:pPr>
      <w:r>
        <w:t>A.10 Cryptographie</w:t>
      </w:r>
    </w:p>
    <w:p>
      <w:r>
        <w:t>Question : Les clés cryptographiques sont-elles gérées de manière sécurisée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procédures pour la gestion sécurisée des clés cryptographiques.</w:t>
      </w:r>
    </w:p>
    <w:p/>
    <w:p>
      <w:pPr>
        <w:pStyle w:val="Heading2"/>
      </w:pPr>
      <w:r>
        <w:t>A.11 Sécurité physique et environnementale</w:t>
      </w:r>
    </w:p>
    <w:p>
      <w:r>
        <w:t>Question : Les accès physiques aux zones sensibles sont-ils contrôlés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contrôles d'accès physiques aux zones sensibles.</w:t>
      </w:r>
    </w:p>
    <w:p/>
    <w:p>
      <w:pPr>
        <w:pStyle w:val="Heading2"/>
      </w:pPr>
      <w:r>
        <w:t>A.11 Sécurité physique et environnementale</w:t>
      </w:r>
    </w:p>
    <w:p>
      <w:r>
        <w:t>Question : Les équipements sont-ils protégés contre les menaces environnementales ?</w:t>
      </w:r>
    </w:p>
    <w:p>
      <w:r>
        <w:t>Statut : ❌ Non conforme</w:t>
      </w:r>
    </w:p>
    <w:p>
      <w:r>
        <w:t>Réponse : Non trouvé</w:t>
      </w:r>
    </w:p>
    <w:p>
      <w:r>
        <w:t>Recommandation : Établir des mesures de protection des équipements contre les menaces environnementales.</w:t>
      </w:r>
    </w:p>
    <w:p/>
    <w:p>
      <w:pPr>
        <w:pStyle w:val="Heading2"/>
      </w:pPr>
      <w:r>
        <w:t>A.11 Sécurité physique et environnementale</w:t>
      </w:r>
    </w:p>
    <w:p>
      <w:r>
        <w:t>Question : Une procédure de gestion des visiteurs est-elle appliquée ?</w:t>
      </w:r>
    </w:p>
    <w:p>
      <w:r>
        <w:t>Statut : ❌ Non conforme</w:t>
      </w:r>
    </w:p>
    <w:p>
      <w:r>
        <w:t>Réponse : Non trouvé</w:t>
      </w:r>
    </w:p>
    <w:p>
      <w:r>
        <w:t>Recommandation : Établir une procédure de gestion des visiteurs.</w:t>
      </w:r>
    </w:p>
    <w:p/>
    <w:p>
      <w:pPr>
        <w:pStyle w:val="Heading2"/>
      </w:pPr>
      <w:r>
        <w:t>A.12 Sécurité opérationnelle</w:t>
      </w:r>
    </w:p>
    <w:p>
      <w:r>
        <w:t>Question : Les procédures opérationnelles sont-elles documentées et accessibles ?</w:t>
      </w:r>
    </w:p>
    <w:p>
      <w:r>
        <w:t>Statut : ❌ Non conforme</w:t>
      </w:r>
    </w:p>
    <w:p>
      <w:r>
        <w:t>Réponse : Non trouvé</w:t>
      </w:r>
    </w:p>
    <w:p>
      <w:r>
        <w:t>Recommandation : Documenter et rendre accessibles les procédures opérationnelles.</w:t>
      </w:r>
    </w:p>
    <w:p/>
    <w:p>
      <w:pPr>
        <w:pStyle w:val="Heading2"/>
      </w:pPr>
      <w:r>
        <w:t>A.12 Sécurité opérationnelle</w:t>
      </w:r>
    </w:p>
    <w:p>
      <w:r>
        <w:t>Question : Les changements sont-ils contrôlés par un processus de gestion des changements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de gestion des changements.</w:t>
      </w:r>
    </w:p>
    <w:p/>
    <w:p>
      <w:pPr>
        <w:pStyle w:val="Heading2"/>
      </w:pPr>
      <w:r>
        <w:t>A.12 Sécurité opérationnelle</w:t>
      </w:r>
    </w:p>
    <w:p>
      <w:r>
        <w:t>Question : Les journaux d'activité sont-ils collectés et analysés régulièrement ?</w:t>
      </w:r>
    </w:p>
    <w:p>
      <w:r>
        <w:t>Statut : ✅ Conforme</w:t>
      </w:r>
    </w:p>
    <w:p>
      <w:r>
        <w:t>Réponse : Oui</w:t>
      </w:r>
    </w:p>
    <w:p>
      <w:r>
        <w:t>Recommandation : Continuer à assurer la collecte et l'analyse régulières des journaux d'activité.</w:t>
      </w:r>
    </w:p>
    <w:p/>
    <w:p>
      <w:pPr>
        <w:pStyle w:val="Heading2"/>
      </w:pPr>
      <w:r>
        <w:t>A.13 Sécurité des communications</w:t>
      </w:r>
    </w:p>
    <w:p>
      <w:r>
        <w:t>Question : Les réseaux sont-ils segmentés et protégés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mesures de segmentation et de protection des réseaux.</w:t>
      </w:r>
    </w:p>
    <w:p/>
    <w:p>
      <w:pPr>
        <w:pStyle w:val="Heading2"/>
      </w:pPr>
      <w:r>
        <w:t>A.13 Sécurité des communications</w:t>
      </w:r>
    </w:p>
    <w:p>
      <w:r>
        <w:t>Question : Les communications sensibles sont-elles chiffrées ?</w:t>
      </w:r>
    </w:p>
    <w:p>
      <w:r>
        <w:t>Statut : ❌ Non conforme</w:t>
      </w:r>
    </w:p>
    <w:p>
      <w:r>
        <w:t>Réponse : Non trouvé</w:t>
      </w:r>
    </w:p>
    <w:p>
      <w:r>
        <w:t>Recommandation : Établir des procédures pour le chiffrement des communications sensibles.</w:t>
      </w:r>
    </w:p>
    <w:p/>
    <w:p>
      <w:pPr>
        <w:pStyle w:val="Heading2"/>
      </w:pPr>
      <w:r>
        <w:t>A.13 Sécurité des communications</w:t>
      </w:r>
    </w:p>
    <w:p>
      <w:r>
        <w:t>Question : Une politique d'utilisation des services de messagerie est-elle définie ?</w:t>
      </w:r>
    </w:p>
    <w:p>
      <w:r>
        <w:t>Statut : ❌ Non conforme</w:t>
      </w:r>
    </w:p>
    <w:p>
      <w:r>
        <w:t>Réponse : Non trouvé</w:t>
      </w:r>
    </w:p>
    <w:p>
      <w:r>
        <w:t>Recommandation : Établir une politique d'utilisation des services de messagerie.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Les exigences de sécurité sont-elles intégrées dans les projets ?</w:t>
      </w:r>
    </w:p>
    <w:p>
      <w:r>
        <w:t>Statut : ❌ Non conforme</w:t>
      </w:r>
    </w:p>
    <w:p>
      <w:r>
        <w:t>Réponse : Non trouvé</w:t>
      </w:r>
    </w:p>
    <w:p>
      <w:r>
        <w:t>Recommandation : Intégrer les exigences de sécurité dans tous les projets.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Des tests de sécurité sont-ils effectués avant mise en production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tests de sécurité avant toute mise en production.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Les vulnérabilités applicatives sont-elles corrigées rapidement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corriger rapidement les vulnérabilités applicatives.</w:t>
      </w:r>
    </w:p>
    <w:p/>
    <w:p>
      <w:pPr>
        <w:pStyle w:val="Heading2"/>
      </w:pPr>
      <w:r>
        <w:t>A.15 Relations avec les fournisseurs</w:t>
      </w:r>
    </w:p>
    <w:p>
      <w:r>
        <w:t>Question : Les contrats fournisseurs incluent-ils des clauses de sécurité ?</w:t>
      </w:r>
    </w:p>
    <w:p>
      <w:r>
        <w:t>Statut : ❌ Non conforme</w:t>
      </w:r>
    </w:p>
    <w:p>
      <w:r>
        <w:t>Réponse : Non trouvé</w:t>
      </w:r>
    </w:p>
    <w:p>
      <w:r>
        <w:t>Recommandation : Inclure des clauses de sécurité dans tous les contrats fournisseurs.</w:t>
      </w:r>
    </w:p>
    <w:p/>
    <w:p>
      <w:pPr>
        <w:pStyle w:val="Heading2"/>
      </w:pPr>
      <w:r>
        <w:t>A.15 Relations avec les fournisseurs</w:t>
      </w:r>
    </w:p>
    <w:p>
      <w:r>
        <w:t>Question : Les performances sécurité des fournisseurs sont-elles évaluées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d'évaluation des performances sécurité des fournisseurs.</w:t>
      </w:r>
    </w:p>
    <w:p/>
    <w:p>
      <w:pPr>
        <w:pStyle w:val="Heading2"/>
      </w:pPr>
      <w:r>
        <w:t>A.16 Gestion des incidents de sécurité</w:t>
      </w:r>
    </w:p>
    <w:p>
      <w:r>
        <w:t>Question : Un processus de gestion des incidents est-il défini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de gestion des incidents de sécurité.</w:t>
      </w:r>
    </w:p>
    <w:p/>
    <w:p>
      <w:pPr>
        <w:pStyle w:val="Heading2"/>
      </w:pPr>
      <w:r>
        <w:t>A.16 Gestion des incidents de sécurité</w:t>
      </w:r>
    </w:p>
    <w:p>
      <w:r>
        <w:t>Question : Les incidents sont-ils documentés et analysés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processus pour documenter et analyser les incidents.</w:t>
      </w:r>
    </w:p>
    <w:p/>
    <w:p>
      <w:pPr>
        <w:pStyle w:val="Heading2"/>
      </w:pPr>
      <w:r>
        <w:t>A.16 Gestion des incidents de sécurité</w:t>
      </w:r>
    </w:p>
    <w:p>
      <w:r>
        <w:t>Question : Les leçons apprises sont-elles intégrées aux procédures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intégrer les leçons apprises aux procédures.</w:t>
      </w:r>
    </w:p>
    <w:p/>
    <w:p>
      <w:pPr>
        <w:pStyle w:val="Heading2"/>
      </w:pPr>
      <w:r>
        <w:t>A.17 Continuité d'activité</w:t>
      </w:r>
    </w:p>
    <w:p>
      <w:r>
        <w:t>Question : La sécurité de l'information est-elle intégrée au PCA ?</w:t>
      </w:r>
    </w:p>
    <w:p>
      <w:r>
        <w:t>Statut : ❌ Non conforme</w:t>
      </w:r>
    </w:p>
    <w:p>
      <w:r>
        <w:t>Réponse : Non trouvé</w:t>
      </w:r>
    </w:p>
    <w:p>
      <w:r>
        <w:t>Recommandation : Intégrer la sécurité de l'information dans le plan de continuité d'activité (PCA).</w:t>
      </w:r>
    </w:p>
    <w:p/>
    <w:p>
      <w:pPr>
        <w:pStyle w:val="Heading2"/>
      </w:pPr>
      <w:r>
        <w:t>A.17 Continuité d'activité</w:t>
      </w:r>
    </w:p>
    <w:p>
      <w:r>
        <w:t>Question : Le PCA est-il testé régulièrement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des tests réguliers du PCA.</w:t>
      </w:r>
    </w:p>
    <w:p/>
    <w:p>
      <w:pPr>
        <w:pStyle w:val="Heading2"/>
      </w:pPr>
      <w:r>
        <w:t>A.18 Conformité</w:t>
      </w:r>
    </w:p>
    <w:p>
      <w:r>
        <w:t>Question : Les exigences légales et réglementaires sont-elles respectées ?</w:t>
      </w:r>
    </w:p>
    <w:p>
      <w:r>
        <w:t>Statut : ❌ Non conforme</w:t>
      </w:r>
    </w:p>
    <w:p>
      <w:r>
        <w:t>Réponse : Non trouvé</w:t>
      </w:r>
    </w:p>
    <w:p>
      <w:r>
        <w:t>Recommandation : Établir un processus pour garantir le respect des exigences légales et réglementaires.</w:t>
      </w:r>
    </w:p>
    <w:p/>
    <w:p>
      <w:pPr>
        <w:pStyle w:val="Heading2"/>
      </w:pPr>
      <w:r>
        <w:t>A.18 Conformité</w:t>
      </w:r>
    </w:p>
    <w:p>
      <w:r>
        <w:t>Question : Des audits internes sont-ils réalisés périodiquement ?</w:t>
      </w:r>
    </w:p>
    <w:p>
      <w:r>
        <w:t>Statut : ❌ Non conforme</w:t>
      </w:r>
    </w:p>
    <w:p>
      <w:r>
        <w:t>Réponse : Non trouvé</w:t>
      </w:r>
    </w:p>
    <w:p>
      <w:r>
        <w:t>Recommandation : Mettre en place un programme d'audits internes périodiques.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